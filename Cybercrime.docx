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Cybercrime is a growing threat in today's digital age. With the increasing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reliance on technology, cybercriminals have found new ways to exploit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vulnerabilities in computer systems and networks. Cybercrime refers to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any criminal activity that involves the use of a computer or network,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including hacking, phishing, identity theft, and malware attacks. In this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article, we will explore the different types of cybercrime, their impact on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individuals and businesses, and the measures that can be taken to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prevent them. </w:t>
      </w:r>
    </w:p>
    <w:p>
      <w:pPr>
        <w:autoSpaceDN w:val="0"/>
        <w:autoSpaceDE w:val="0"/>
        <w:widowControl/>
        <w:spacing w:line="197" w:lineRule="auto" w:before="41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Types of Cybercrime </w:t>
      </w:r>
    </w:p>
    <w:p>
      <w:pPr>
        <w:autoSpaceDN w:val="0"/>
        <w:autoSpaceDE w:val="0"/>
        <w:widowControl/>
        <w:spacing w:line="245" w:lineRule="auto" w:before="404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Hacking: Hacking is unauthorized access to a computer system 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network. Hackers use various techniques to gain access to sensitive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information, such as passwords, credit card numbers, and personal data. </w:t>
      </w:r>
    </w:p>
    <w:p>
      <w:pPr>
        <w:autoSpaceDN w:val="0"/>
        <w:autoSpaceDE w:val="0"/>
        <w:widowControl/>
        <w:spacing w:line="245" w:lineRule="auto" w:before="62" w:after="0"/>
        <w:ind w:left="36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They can also use this access to launch attacks on other systems or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networks. </w:t>
      </w:r>
    </w:p>
    <w:p>
      <w:pPr>
        <w:autoSpaceDN w:val="0"/>
        <w:autoSpaceDE w:val="0"/>
        <w:widowControl/>
        <w:spacing w:line="245" w:lineRule="auto" w:before="408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Phishing: Phishing is a type of cybercrime that involves the use of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fraudulent emails or websites to trick users into revealing sensitive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information. Phishing attacks often appear to be from a legitimate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source, such as a bank or social media site, and can be difficult to detect. </w:t>
      </w:r>
    </w:p>
    <w:p>
      <w:pPr>
        <w:autoSpaceDN w:val="0"/>
        <w:autoSpaceDE w:val="0"/>
        <w:widowControl/>
        <w:spacing w:line="245" w:lineRule="auto" w:before="408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Identity Theft: Identity theft is the theft of personal information, such as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social security numbers, credit card numbers, and bank account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information. Cybercriminals can use this information to open new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accounts, make purchases, and commit other types of fraud. </w:t>
      </w:r>
    </w:p>
    <w:p>
      <w:pPr>
        <w:autoSpaceDN w:val="0"/>
        <w:autoSpaceDE w:val="0"/>
        <w:widowControl/>
        <w:spacing w:line="245" w:lineRule="auto" w:before="410" w:after="0"/>
        <w:ind w:left="36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Malware: Malware is a type of software that is designed to damage or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disrupt computer systems. Malware can take many forms, including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viruses, worms, and Trojan horses. Once installed on a computer,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malware can steal sensitive information, damage files, and even take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control of the system. </w:t>
      </w:r>
    </w:p>
    <w:p>
      <w:pPr>
        <w:autoSpaceDN w:val="0"/>
        <w:autoSpaceDE w:val="0"/>
        <w:widowControl/>
        <w:spacing w:line="197" w:lineRule="auto" w:before="41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Impact of Cybercrime </w:t>
      </w:r>
    </w:p>
    <w:p>
      <w:pPr>
        <w:autoSpaceDN w:val="0"/>
        <w:autoSpaceDE w:val="0"/>
        <w:widowControl/>
        <w:spacing w:line="245" w:lineRule="auto" w:before="402" w:after="0"/>
        <w:ind w:left="36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Cybercrime can have a significant impact on individuals and businesses.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For individuals, cybercrime can result in financial losses, identity theft,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and damage to personal reputation. For businesses, cybercrime can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result in lost revenue, damage to reputation, and legal liabilities. </w:t>
      </w:r>
    </w:p>
    <w:p>
      <w:pPr>
        <w:sectPr>
          <w:pgSz w:w="11904" w:h="16838"/>
          <w:pgMar w:top="748" w:right="1440" w:bottom="1036" w:left="1440" w:header="720" w:footer="720" w:gutter="0"/>
          <w:cols w:space="720" w:num="1" w:equalWidth="0"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Preventing Cybercrime </w:t>
      </w:r>
    </w:p>
    <w:p>
      <w:pPr>
        <w:autoSpaceDN w:val="0"/>
        <w:autoSpaceDE w:val="0"/>
        <w:widowControl/>
        <w:spacing w:line="245" w:lineRule="auto" w:before="404" w:after="0"/>
        <w:ind w:left="36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>Preventing cybercrime requires a combination of technical and non-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technical measures. Technical measures include the use of firewalls,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antivirus software, and encryption to protect computer systems and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networks. Non-technical measures include employee training, strong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passwords, and regular software updates. </w:t>
      </w:r>
    </w:p>
    <w:p>
      <w:pPr>
        <w:autoSpaceDN w:val="0"/>
        <w:autoSpaceDE w:val="0"/>
        <w:widowControl/>
        <w:spacing w:line="197" w:lineRule="auto" w:before="40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Conclusion </w:t>
      </w:r>
    </w:p>
    <w:p>
      <w:pPr>
        <w:autoSpaceDN w:val="0"/>
        <w:autoSpaceDE w:val="0"/>
        <w:widowControl/>
        <w:spacing w:line="245" w:lineRule="auto" w:before="402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Cybercrime is a growing threat in today's digital age. With the increasing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reliance on technology, cybercriminals have found new ways to exploit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vulnerabilities in computer systems and networks. To prevent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cybercrime, individuals and businesses must take a proactive approach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to security, including the use of technical and non-technical measures. </w:t>
      </w:r>
    </w:p>
    <w:p>
      <w:pPr>
        <w:autoSpaceDN w:val="0"/>
        <w:autoSpaceDE w:val="0"/>
        <w:widowControl/>
        <w:spacing w:line="245" w:lineRule="auto" w:before="62" w:after="0"/>
        <w:ind w:left="360" w:right="14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By working together, we can help to protect ourselves and our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businesses from the growing threat of cybercrime. </w:t>
      </w:r>
    </w:p>
    <w:sectPr w:rsidR="00FC693F" w:rsidRPr="0006063C" w:rsidSect="00034616">
      <w:pgSz w:w="11904" w:h="16838"/>
      <w:pgMar w:top="748" w:right="1440" w:bottom="1440" w:left="1440" w:header="720" w:footer="720" w:gutter="0"/>
      <w:cols w:space="720" w:num="1" w:equalWidth="0">
        <w:col w:w="9024" w:space="0"/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